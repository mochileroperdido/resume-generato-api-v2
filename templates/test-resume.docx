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24CC" w:rsidRDefault="00C91F22"/>
    <w:p w:rsidR="00C91F22" w:rsidRPr="00C91F22" w:rsidRDefault="00C91F22">
      <w:pPr>
        <w:rPr>
          <w:sz w:val="40"/>
          <w:szCs w:val="40"/>
        </w:rPr>
      </w:pPr>
    </w:p>
    <w:p w:rsidR="00C91F22" w:rsidRPr="00C91F22" w:rsidRDefault="00C91F22" w:rsidP="00C91F22">
      <w:pPr>
        <w:rPr>
          <w:b/>
          <w:sz w:val="40"/>
          <w:szCs w:val="40"/>
        </w:rPr>
      </w:pPr>
      <w:r w:rsidRPr="00C91F22">
        <w:rPr>
          <w:b/>
          <w:sz w:val="40"/>
          <w:szCs w:val="40"/>
        </w:rPr>
        <w:t>{name}</w:t>
      </w:r>
    </w:p>
    <w:p w:rsidR="00C91F22" w:rsidRPr="00C91F22" w:rsidRDefault="00C91F22" w:rsidP="00C91F22">
      <w:pPr>
        <w:rPr>
          <w:b/>
          <w:sz w:val="40"/>
          <w:szCs w:val="40"/>
        </w:rPr>
      </w:pPr>
      <w:r w:rsidRPr="00C91F22">
        <w:rPr>
          <w:b/>
          <w:sz w:val="40"/>
          <w:szCs w:val="40"/>
        </w:rPr>
        <w:t>{email}</w:t>
      </w:r>
    </w:p>
    <w:p w:rsidR="00C91F22" w:rsidRPr="00C91F22" w:rsidRDefault="00C91F22" w:rsidP="00C91F22">
      <w:pPr>
        <w:rPr>
          <w:b/>
          <w:sz w:val="40"/>
          <w:szCs w:val="40"/>
        </w:rPr>
      </w:pPr>
      <w:r w:rsidRPr="00C91F22">
        <w:rPr>
          <w:b/>
          <w:sz w:val="40"/>
          <w:szCs w:val="40"/>
        </w:rPr>
        <w:t>{phone}</w:t>
      </w:r>
    </w:p>
    <w:p w:rsidR="00C91F22" w:rsidRDefault="00C91F22" w:rsidP="00C91F22">
      <w:bookmarkStart w:id="0" w:name="_GoBack"/>
      <w:bookmarkEnd w:id="0"/>
    </w:p>
    <w:p w:rsidR="00C91F22" w:rsidRDefault="00C91F22" w:rsidP="00C91F22">
      <w:r>
        <w:t>Summary:</w:t>
      </w:r>
    </w:p>
    <w:p w:rsidR="00C91F22" w:rsidRDefault="00C91F22" w:rsidP="00C91F22">
      <w:r>
        <w:t>{summary}</w:t>
      </w:r>
    </w:p>
    <w:p w:rsidR="00C91F22" w:rsidRDefault="00C91F22" w:rsidP="00C91F22"/>
    <w:p w:rsidR="00C91F22" w:rsidRDefault="00C91F22" w:rsidP="00C91F22">
      <w:r>
        <w:t>Experience:</w:t>
      </w:r>
    </w:p>
    <w:p w:rsidR="00C91F22" w:rsidRDefault="00C91F22" w:rsidP="00C91F22">
      <w:r>
        <w:t>{#experience}</w:t>
      </w:r>
    </w:p>
    <w:p w:rsidR="00C91F22" w:rsidRDefault="00C91F22" w:rsidP="00C91F22">
      <w:r>
        <w:t>{title} at {company}</w:t>
      </w:r>
    </w:p>
    <w:p w:rsidR="00C91F22" w:rsidRDefault="00C91F22" w:rsidP="00C91F22">
      <w:r>
        <w:t>{</w:t>
      </w:r>
      <w:proofErr w:type="spellStart"/>
      <w:r>
        <w:t>startDate</w:t>
      </w:r>
      <w:proofErr w:type="spellEnd"/>
      <w:r>
        <w:t>} - {</w:t>
      </w:r>
      <w:proofErr w:type="spellStart"/>
      <w:r>
        <w:t>endDate</w:t>
      </w:r>
      <w:proofErr w:type="spellEnd"/>
      <w:r>
        <w:t>}</w:t>
      </w:r>
    </w:p>
    <w:p w:rsidR="00C91F22" w:rsidRDefault="00C91F22" w:rsidP="00C91F22">
      <w:r>
        <w:t>{description}</w:t>
      </w:r>
    </w:p>
    <w:p w:rsidR="00C91F22" w:rsidRDefault="00C91F22" w:rsidP="00C91F22">
      <w:r>
        <w:t>{/experience}</w:t>
      </w:r>
    </w:p>
    <w:sectPr w:rsidR="00C91F22" w:rsidSect="006E6C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F22"/>
    <w:rsid w:val="00412685"/>
    <w:rsid w:val="006E6CCE"/>
    <w:rsid w:val="00932304"/>
    <w:rsid w:val="00987A7B"/>
    <w:rsid w:val="00A8104A"/>
    <w:rsid w:val="00AC0A80"/>
    <w:rsid w:val="00C91F22"/>
    <w:rsid w:val="00F22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484D6"/>
  <w15:chartTrackingRefBased/>
  <w15:docId w15:val="{C7FB6B95-2431-2342-A884-4D523BD95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2025-06-04T01:02:00Z</dcterms:created>
  <dcterms:modified xsi:type="dcterms:W3CDTF">2025-06-04T01:03:00Z</dcterms:modified>
</cp:coreProperties>
</file>